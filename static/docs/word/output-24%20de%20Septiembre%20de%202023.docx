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346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106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4055110" cy="90805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55110" cy="9080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197" w:lineRule="auto" w:before="54" w:after="306"/>
        <w:ind w:left="418" w:right="0" w:firstLine="0"/>
        <w:jc w:val="left"/>
      </w:pPr>
      <w:r>
        <w:rPr>
          <w:w w:val="101.45454406738281"/>
          <w:rFonts w:ascii="Calibri" w:hAnsi="Calibri" w:eastAsia="Calibri"/>
          <w:b/>
          <w:i w:val="0"/>
          <w:color w:val="000000"/>
          <w:sz w:val="22"/>
        </w:rPr>
        <w:t xml:space="preserve">Seguimiento de Precios de la Canasta Básica         24 de Septiembre </w:t>
      </w:r>
      <w:r>
        <w:rPr>
          <w:w w:val="101.45454406738281"/>
          <w:rFonts w:ascii="Calibri" w:hAnsi="Calibri" w:eastAsia="Calibri"/>
          <w:b/>
          <w:i w:val="0"/>
          <w:color w:val="69202E"/>
          <w:sz w:val="22"/>
        </w:rPr>
        <w:t>de 2023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944"/>
        <w:gridCol w:w="944"/>
        <w:gridCol w:w="944"/>
        <w:gridCol w:w="944"/>
        <w:gridCol w:w="944"/>
        <w:gridCol w:w="944"/>
        <w:gridCol w:w="944"/>
        <w:gridCol w:w="944"/>
        <w:gridCol w:w="944"/>
        <w:gridCol w:w="944"/>
      </w:tblGrid>
      <w:tr>
        <w:trPr>
          <w:trHeight w:hRule="exact" w:val="880"/>
        </w:trPr>
        <w:tc>
          <w:tcPr>
            <w:tcW w:type="dxa" w:w="1384"/>
            <w:vMerge w:val="restart"/>
            <w:tcBorders>
              <w:start w:sz="4.7999999999999545" w:val="single" w:color="#F4F4F4"/>
              <w:top w:sz="4.7999999999999545" w:val="single" w:color="#F4F4F4"/>
              <w:bottom w:sz="4.7999999999999545" w:val="single" w:color="#F4F4F4"/>
            </w:tcBorders>
            <w:shd w:fill="691c31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Canales de Abasto</w:t>
            </w:r>
          </w:p>
        </w:tc>
        <w:tc>
          <w:tcPr>
            <w:tcW w:type="dxa" w:w="1594"/>
            <w:gridSpan w:val="2"/>
            <w:tcBorders>
              <w:start w:sz="4.7999999999999545" w:val="single" w:color="#FFFFFF"/>
              <w:top w:sz="4.7999999999999545" w:val="single" w:color="#FFFFFF"/>
              <w:end w:sz="4.7999999999999545" w:val="single" w:color="#FFFFFF"/>
              <w:bottom w:sz="4.7999999999999545" w:val="single" w:color="#000000"/>
            </w:tcBorders>
            <w:shd w:fill="f3f3f3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82" w:after="0"/>
              <w:ind w:left="432" w:right="432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Tienda de </w:t>
            </w:r>
            <w:r>
              <w:br/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Autoservicio</w:t>
            </w:r>
          </w:p>
        </w:tc>
        <w:tc>
          <w:tcPr>
            <w:tcW w:type="dxa" w:w="1392"/>
            <w:gridSpan w:val="2"/>
            <w:tcBorders>
              <w:start w:sz="4.7999999999999545" w:val="single" w:color="#FFFFFF"/>
              <w:top w:sz="4.7999999999999545" w:val="single" w:color="#F4F4F4"/>
              <w:end w:sz="4.800000000000182" w:val="single" w:color="#F4F4F4"/>
              <w:bottom w:sz="4.7999999999999545" w:val="single" w:color="#000000"/>
            </w:tcBorders>
            <w:shd w:fill="e0e0e0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82" w:after="0"/>
              <w:ind w:left="144" w:right="144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Mercado Sobre </w:t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Ruedas</w:t>
            </w:r>
          </w:p>
        </w:tc>
        <w:tc>
          <w:tcPr>
            <w:tcW w:type="dxa" w:w="1618"/>
            <w:gridSpan w:val="2"/>
            <w:tcBorders>
              <w:start w:sz="4.800000000000182" w:val="single" w:color="#F4F4F4"/>
              <w:top w:sz="4.7999999999999545" w:val="single" w:color="#F4F4F4"/>
              <w:end w:sz="4.799999999999727" w:val="single" w:color="#F4F4F4"/>
              <w:bottom w:sz="4.7999999999999545" w:val="single" w:color="#000000"/>
            </w:tcBorders>
            <w:shd w:fill="c9c9c9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37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Mercados Públicos</w:t>
            </w:r>
          </w:p>
        </w:tc>
        <w:tc>
          <w:tcPr>
            <w:tcW w:type="dxa" w:w="1104"/>
            <w:gridSpan w:val="2"/>
            <w:tcBorders>
              <w:start w:sz="4.799999999999727" w:val="single" w:color="#F4F4F4"/>
              <w:top w:sz="4.7999999999999545" w:val="single" w:color="#F4F4F4"/>
              <w:end w:sz="4.799999999999727" w:val="single" w:color="#FFFFFF"/>
              <w:bottom w:sz="4.7999999999999545" w:val="single" w:color="#000000"/>
            </w:tcBorders>
            <w:shd w:fill="b4b4b4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66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ceda</w:t>
            </w:r>
          </w:p>
        </w:tc>
        <w:tc>
          <w:tcPr>
            <w:tcW w:type="dxa" w:w="622"/>
            <w:tcBorders>
              <w:start w:sz="4.799999999999727" w:val="single" w:color="#FFFFFF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0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Unidad </w:t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de </w:t>
            </w:r>
            <w:r>
              <w:br/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Medida</w:t>
            </w:r>
          </w:p>
        </w:tc>
      </w:tr>
      <w:tr>
        <w:trPr>
          <w:trHeight w:hRule="exact" w:val="274"/>
        </w:trPr>
        <w:tc>
          <w:tcPr>
            <w:tcW w:type="dxa" w:w="944"/>
            <w:vMerge/>
            <w:tcBorders>
              <w:start w:sz="4.7999999999999545" w:val="single" w:color="#F4F4F4"/>
              <w:top w:sz="4.7999999999999545" w:val="single" w:color="#F4F4F4"/>
              <w:bottom w:sz="4.7999999999999545" w:val="single" w:color="#F4F4F4"/>
            </w:tcBorders>
          </w:tcPr>
          <w:p/>
        </w:tc>
        <w:tc>
          <w:tcPr>
            <w:tcW w:type="dxa" w:w="902"/>
            <w:tcBorders>
              <w:start w:sz="4.7999999999999545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86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>+ Bajo</w:t>
            </w:r>
          </w:p>
        </w:tc>
        <w:tc>
          <w:tcPr>
            <w:tcW w:type="dxa" w:w="692"/>
            <w:tcBorders>
              <w:start w:sz="4.7999999999999545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86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>+ Alto</w:t>
            </w:r>
          </w:p>
        </w:tc>
        <w:tc>
          <w:tcPr>
            <w:tcW w:type="dxa" w:w="770"/>
            <w:tcBorders>
              <w:start w:sz="4.7999999999999545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152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Bajo           </w:t>
            </w:r>
          </w:p>
        </w:tc>
        <w:tc>
          <w:tcPr>
            <w:tcW w:type="dxa" w:w="622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   + Alto     </w:t>
            </w:r>
          </w:p>
        </w:tc>
        <w:tc>
          <w:tcPr>
            <w:tcW w:type="dxa" w:w="802"/>
            <w:tcBorders>
              <w:start w:sz="4.800000000000182" w:val="single" w:color="#000000"/>
              <w:top w:sz="4.7999999999999545" w:val="single" w:color="#000000"/>
              <w:end w:sz="4.799999999999727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Bajo               </w:t>
            </w:r>
          </w:p>
        </w:tc>
        <w:tc>
          <w:tcPr>
            <w:tcW w:type="dxa" w:w="816"/>
            <w:tcBorders>
              <w:start w:sz="4.799999999999727" w:val="single" w:color="#000000"/>
              <w:top w:sz="4.7999999999999545" w:val="single" w:color="#000000"/>
              <w:end w:sz="4.799999999999727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         </w:t>
            </w: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+ Alto </w:t>
            </w:r>
          </w:p>
        </w:tc>
        <w:tc>
          <w:tcPr>
            <w:tcW w:type="dxa" w:w="622"/>
            <w:tcBorders>
              <w:start w:sz="4.799999999999727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88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Bajo        </w:t>
            </w:r>
          </w:p>
        </w:tc>
        <w:tc>
          <w:tcPr>
            <w:tcW w:type="dxa" w:w="482"/>
            <w:tcBorders>
              <w:start w:sz="4.800000000000182" w:val="single" w:color="#000000"/>
              <w:top w:sz="4.7999999999999545" w:val="single" w:color="#000000"/>
              <w:end w:sz="4.799999999999727" w:val="single" w:color="#FFFFFF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Alto    </w:t>
            </w:r>
          </w:p>
        </w:tc>
        <w:tc>
          <w:tcPr>
            <w:tcW w:type="dxa" w:w="622"/>
            <w:tcBorders>
              <w:start w:sz="4.799999999999727" w:val="single" w:color="#FFFFFF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8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64"/>
        </w:trPr>
        <w:tc>
          <w:tcPr>
            <w:tcW w:type="dxa" w:w="1384"/>
            <w:tcBorders>
              <w:start w:sz="4.7999999999999545" w:val="single" w:color="#F4F4F4"/>
              <w:top w:sz="4.7999999999999545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214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Aceite Mixto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9545" w:val="single" w:color="#000000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$34.50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9545" w:val="single" w:color="#000000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$36.00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9545" w:val="single" w:color="#000000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$40.00 Ruta 02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9545" w:val="single" w:color="#000000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08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9545" w:val="single" w:color="#000000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$50.00 Martínez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de la Torre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9545" w:val="single" w:color="#000000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$52.00 América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9545" w:val="single" w:color="#000000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$46.00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9545" w:val="single" w:color="#000000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$56.00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6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66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64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Arroz largo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5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$17.50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3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$19.00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5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 Ruta 02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0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$28.00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08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0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Martínez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de la Torre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5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$22.00 La Dalia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5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$16.00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5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$26.00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5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28"/>
        </w:trPr>
        <w:tc>
          <w:tcPr>
            <w:tcW w:type="dxa" w:w="1384"/>
            <w:tcBorders>
              <w:start w:sz="4.7999999999999545" w:val="single" w:color="#F4F4F4"/>
              <w:top w:sz="5.600000000000364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44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Azúcar Estándar</w:t>
            </w:r>
          </w:p>
        </w:tc>
        <w:tc>
          <w:tcPr>
            <w:tcW w:type="dxa" w:w="902"/>
            <w:tcBorders>
              <w:start w:sz="4.7999999999999545" w:val="single" w:color="#FFFFFF"/>
              <w:top w:sz="5.600000000000364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3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$27.00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5.600000000000364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8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$42.00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Chedraui</w:t>
            </w:r>
          </w:p>
        </w:tc>
        <w:tc>
          <w:tcPr>
            <w:tcW w:type="dxa" w:w="770"/>
            <w:tcBorders>
              <w:start w:sz="4.7999999999999545" w:val="single" w:color="#FFFFFF"/>
              <w:top w:sz="5.600000000000364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3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$24.00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5.600000000000364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8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$27.00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02</w:t>
            </w:r>
          </w:p>
        </w:tc>
        <w:tc>
          <w:tcPr>
            <w:tcW w:type="dxa" w:w="802"/>
            <w:tcBorders>
              <w:start w:sz="4.800000000000182" w:val="single" w:color="#F4F4F4"/>
              <w:top w:sz="5.600000000000364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3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$22.00 América</w:t>
            </w:r>
          </w:p>
        </w:tc>
        <w:tc>
          <w:tcPr>
            <w:tcW w:type="dxa" w:w="816"/>
            <w:tcBorders>
              <w:start w:sz="4.799999999999727" w:val="single" w:color="#F4F4F4"/>
              <w:top w:sz="5.600000000000364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8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$24.00 Martínez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de la Torre</w:t>
            </w:r>
          </w:p>
        </w:tc>
        <w:tc>
          <w:tcPr>
            <w:tcW w:type="dxa" w:w="622"/>
            <w:tcBorders>
              <w:start w:sz="4.799999999999727" w:val="single" w:color="#F4F4F4"/>
              <w:top w:sz="5.600000000000364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3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$31.00</w:t>
            </w:r>
          </w:p>
        </w:tc>
        <w:tc>
          <w:tcPr>
            <w:tcW w:type="dxa" w:w="482"/>
            <w:tcBorders>
              <w:start w:sz="4.800000000000182" w:val="single" w:color="#F4F4F4"/>
              <w:top w:sz="5.600000000000364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3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$33.00</w:t>
            </w:r>
          </w:p>
        </w:tc>
        <w:tc>
          <w:tcPr>
            <w:tcW w:type="dxa" w:w="622"/>
            <w:tcBorders>
              <w:start w:sz="4.799999999999727" w:val="single" w:color="#F4F4F4"/>
              <w:top w:sz="5.600000000000364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32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8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82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Harina de Trigo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$10.00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5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$15.90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$26.00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$29.00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02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La Dalia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La Dalia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$19.00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$22.00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0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96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Frijol Flor de Mayo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$27.07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$58.00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Chedraui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$38.00 Ruta 02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$38.00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02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$40.00 La Dalia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$42.00 Martínez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de la Torre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$36.00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$48.00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0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Frijol Negro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$22.30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$22.50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$40.00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$45.00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02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$38.00 La Dalia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$40.00 Martínez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de la Torre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$28.00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$35.00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6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8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Huevo Blanco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$41.00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$55.00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$35.00 Ruta 02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$45.00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08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$35.00 La Dalia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$36.00 América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$36.00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$42.00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7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666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74" w:after="0"/>
              <w:ind w:left="288" w:right="288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 xml:space="preserve">Carne Molida </w:t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Sirloin 90-10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6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$92.00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4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$222.70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6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$185.00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20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$210.00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Ruta 02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4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$180.00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Martínez de la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Torre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6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$185.00 La Dalia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6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$135.00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6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$175.00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58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648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66" w:after="0"/>
              <w:ind w:left="144" w:right="144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 xml:space="preserve">Bistec Diezmillo de </w:t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Res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$154.00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$206.50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$185.00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9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$210.00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Ruta 02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$190.00 La Dalia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 $190.00 La Dalia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$144.00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$175.00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48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8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8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Aguacate Hass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$54.00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5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$79.90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$50.00 Ruta 02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$70.00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08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$50.00 La Dalia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$60.00 América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$50.00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$70.00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7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0"/>
        </w:trPr>
        <w:tc>
          <w:tcPr>
            <w:tcW w:type="dxa" w:w="1384"/>
            <w:tcBorders>
              <w:start w:sz="4.7999999999999545" w:val="single" w:color="#F4F4F4"/>
              <w:top w:sz="5.599999999999909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94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Limón con semilla</w:t>
            </w:r>
          </w:p>
        </w:tc>
        <w:tc>
          <w:tcPr>
            <w:tcW w:type="dxa" w:w="902"/>
            <w:tcBorders>
              <w:start w:sz="4.7999999999999545" w:val="single" w:color="#FFFFFF"/>
              <w:top w:sz="5.599999999999909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$61.00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5.599999999999909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$65.90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5.599999999999909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$35.00 Ruta 02</w:t>
            </w:r>
          </w:p>
        </w:tc>
        <w:tc>
          <w:tcPr>
            <w:tcW w:type="dxa" w:w="622"/>
            <w:tcBorders>
              <w:start w:sz="4.7999999999999545" w:val="single" w:color="#F4F4F4"/>
              <w:top w:sz="5.599999999999909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08</w:t>
            </w:r>
          </w:p>
        </w:tc>
        <w:tc>
          <w:tcPr>
            <w:tcW w:type="dxa" w:w="802"/>
            <w:tcBorders>
              <w:start w:sz="4.800000000000182" w:val="single" w:color="#F4F4F4"/>
              <w:top w:sz="5.599999999999909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$24.00 América</w:t>
            </w:r>
          </w:p>
        </w:tc>
        <w:tc>
          <w:tcPr>
            <w:tcW w:type="dxa" w:w="816"/>
            <w:tcBorders>
              <w:start w:sz="4.799999999999727" w:val="single" w:color="#F4F4F4"/>
              <w:top w:sz="5.599999999999909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 La Dalia</w:t>
            </w:r>
          </w:p>
        </w:tc>
        <w:tc>
          <w:tcPr>
            <w:tcW w:type="dxa" w:w="622"/>
            <w:tcBorders>
              <w:start w:sz="4.799999999999727" w:val="single" w:color="#F4F4F4"/>
              <w:top w:sz="5.599999999999909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$40.00</w:t>
            </w:r>
          </w:p>
        </w:tc>
        <w:tc>
          <w:tcPr>
            <w:tcW w:type="dxa" w:w="482"/>
            <w:tcBorders>
              <w:start w:sz="4.800000000000182" w:val="single" w:color="#F4F4F4"/>
              <w:top w:sz="5.599999999999909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$56.00</w:t>
            </w:r>
          </w:p>
        </w:tc>
        <w:tc>
          <w:tcPr>
            <w:tcW w:type="dxa" w:w="622"/>
            <w:tcBorders>
              <w:start w:sz="4.799999999999727" w:val="single" w:color="#F4F4F4"/>
              <w:top w:sz="5.599999999999909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88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64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214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Guayaba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$29.90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$46.90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 Ruta 02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08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América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$26.00 La Dalia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$15.00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$30.00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6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30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46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Manzana Golden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$39.90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$54.90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$38.00 Ruta 02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8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$45.00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08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$35.00 La Dalia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$40.00 América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$40.00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$60.00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3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60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21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Manzana Starking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0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$39.90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8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$49.90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0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$38.00 Ruta 02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$45.00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08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0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$40.00 La Dalia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0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$45.00 América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0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$40.00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0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$60.00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20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640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252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Naranja mediana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4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$32.80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$39.90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4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02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4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La Dalia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4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La Dalia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4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$10.00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4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4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20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92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Papaya maradol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$27.90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$32.90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$30.00 Ruta 02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02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 La Dalia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$28.00 América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8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26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79999999999927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6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Piña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27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$31.90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27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$36.40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Chedraui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79999999999927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$45.00 Ruta 02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79999999999927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08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27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$35.00 La Dalia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79999999999927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$35.00 La Dalia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79999999999927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$21.00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27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$35.00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88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4"/>
        </w:trPr>
        <w:tc>
          <w:tcPr>
            <w:tcW w:type="dxa" w:w="1384"/>
            <w:tcBorders>
              <w:start w:sz="4.7999999999999545" w:val="single" w:color="#F4F4F4"/>
              <w:top w:sz="4.79999999999927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7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Plátano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27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$22.90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27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5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$24.90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27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27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$28.00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02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27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La Dalia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27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$22.00 América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27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$15.00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27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4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Sandía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$13.90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$15.80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Chedraui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$25.00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02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$18.00 La Dalia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$18.00 La Dalia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$9.00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$13.00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0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96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Calabacita Italiana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$24.90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$38.40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Ruta 02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02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La Dalia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La Dalia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$8.00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12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79999999999927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96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Chile poblano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27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$48.90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27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$69.90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79999999999927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$28.00 Ruta 02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79999999999927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$60.00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08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27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Martínez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de la Torre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79999999999927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 La Dalia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79999999999927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$35.00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27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$50.00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566" w:right="1440" w:bottom="672" w:left="1024" w:header="720" w:footer="720" w:gutter="0"/>
          <w:cols w:space="720" w:num="1" w:equalWidth="0">
            <w:col w:w="9442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46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106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4055110" cy="90805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55110" cy="9080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197" w:lineRule="auto" w:before="54" w:after="306"/>
        <w:ind w:left="418" w:right="0" w:firstLine="0"/>
        <w:jc w:val="left"/>
      </w:pPr>
      <w:r>
        <w:rPr>
          <w:w w:val="101.45454406738281"/>
          <w:rFonts w:ascii="Calibri" w:hAnsi="Calibri" w:eastAsia="Calibri"/>
          <w:b/>
          <w:i w:val="0"/>
          <w:color w:val="000000"/>
          <w:sz w:val="22"/>
        </w:rPr>
        <w:t xml:space="preserve">Seguimiento de Precios de la Canasta Básica         24 de Septiembre </w:t>
      </w:r>
      <w:r>
        <w:rPr>
          <w:w w:val="101.45454406738281"/>
          <w:rFonts w:ascii="Calibri" w:hAnsi="Calibri" w:eastAsia="Calibri"/>
          <w:b/>
          <w:i w:val="0"/>
          <w:color w:val="69202E"/>
          <w:sz w:val="22"/>
        </w:rPr>
        <w:t>de 2023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944"/>
        <w:gridCol w:w="944"/>
        <w:gridCol w:w="944"/>
        <w:gridCol w:w="944"/>
        <w:gridCol w:w="944"/>
        <w:gridCol w:w="944"/>
        <w:gridCol w:w="944"/>
        <w:gridCol w:w="944"/>
        <w:gridCol w:w="944"/>
        <w:gridCol w:w="944"/>
      </w:tblGrid>
      <w:tr>
        <w:trPr>
          <w:trHeight w:hRule="exact" w:val="880"/>
        </w:trPr>
        <w:tc>
          <w:tcPr>
            <w:tcW w:type="dxa" w:w="1384"/>
            <w:vMerge w:val="restart"/>
            <w:tcBorders>
              <w:start w:sz="4.7999999999999545" w:val="single" w:color="#F4F4F4"/>
              <w:top w:sz="4.7999999999999545" w:val="single" w:color="#F4F4F4"/>
              <w:bottom w:sz="4.7999999999999545" w:val="single" w:color="#F4F4F4"/>
            </w:tcBorders>
            <w:shd w:fill="691c31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Canales de Abasto</w:t>
            </w:r>
          </w:p>
        </w:tc>
        <w:tc>
          <w:tcPr>
            <w:tcW w:type="dxa" w:w="1594"/>
            <w:gridSpan w:val="2"/>
            <w:tcBorders>
              <w:start w:sz="4.7999999999999545" w:val="single" w:color="#FFFFFF"/>
              <w:top w:sz="4.7999999999999545" w:val="single" w:color="#FFFFFF"/>
              <w:end w:sz="4.7999999999999545" w:val="single" w:color="#FFFFFF"/>
              <w:bottom w:sz="4.7999999999999545" w:val="single" w:color="#000000"/>
            </w:tcBorders>
            <w:shd w:fill="f3f3f3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82" w:after="0"/>
              <w:ind w:left="432" w:right="432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Tienda de </w:t>
            </w:r>
            <w:r>
              <w:br/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Autoservicio</w:t>
            </w:r>
          </w:p>
        </w:tc>
        <w:tc>
          <w:tcPr>
            <w:tcW w:type="dxa" w:w="1392"/>
            <w:gridSpan w:val="2"/>
            <w:tcBorders>
              <w:start w:sz="4.7999999999999545" w:val="single" w:color="#FFFFFF"/>
              <w:top w:sz="4.7999999999999545" w:val="single" w:color="#F4F4F4"/>
              <w:end w:sz="4.800000000000182" w:val="single" w:color="#F4F4F4"/>
              <w:bottom w:sz="4.7999999999999545" w:val="single" w:color="#000000"/>
            </w:tcBorders>
            <w:shd w:fill="e0e0e0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82" w:after="0"/>
              <w:ind w:left="144" w:right="144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Mercado Sobre </w:t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Ruedas</w:t>
            </w:r>
          </w:p>
        </w:tc>
        <w:tc>
          <w:tcPr>
            <w:tcW w:type="dxa" w:w="1618"/>
            <w:gridSpan w:val="2"/>
            <w:tcBorders>
              <w:start w:sz="4.800000000000182" w:val="single" w:color="#F4F4F4"/>
              <w:top w:sz="4.7999999999999545" w:val="single" w:color="#F4F4F4"/>
              <w:end w:sz="4.799999999999727" w:val="single" w:color="#F4F4F4"/>
              <w:bottom w:sz="4.7999999999999545" w:val="single" w:color="#000000"/>
            </w:tcBorders>
            <w:shd w:fill="c9c9c9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37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Mercados Públicos</w:t>
            </w:r>
          </w:p>
        </w:tc>
        <w:tc>
          <w:tcPr>
            <w:tcW w:type="dxa" w:w="1104"/>
            <w:gridSpan w:val="2"/>
            <w:tcBorders>
              <w:start w:sz="4.799999999999727" w:val="single" w:color="#F4F4F4"/>
              <w:top w:sz="4.7999999999999545" w:val="single" w:color="#F4F4F4"/>
              <w:end w:sz="4.799999999999727" w:val="single" w:color="#FFFFFF"/>
              <w:bottom w:sz="4.7999999999999545" w:val="single" w:color="#000000"/>
            </w:tcBorders>
            <w:shd w:fill="b4b4b4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66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ceda</w:t>
            </w:r>
          </w:p>
        </w:tc>
        <w:tc>
          <w:tcPr>
            <w:tcW w:type="dxa" w:w="622"/>
            <w:tcBorders>
              <w:start w:sz="4.799999999999727" w:val="single" w:color="#FFFFFF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0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Unidad </w:t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de </w:t>
            </w:r>
            <w:r>
              <w:br/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Medida</w:t>
            </w:r>
          </w:p>
        </w:tc>
      </w:tr>
      <w:tr>
        <w:trPr>
          <w:trHeight w:hRule="exact" w:val="274"/>
        </w:trPr>
        <w:tc>
          <w:tcPr>
            <w:tcW w:type="dxa" w:w="944"/>
            <w:vMerge/>
            <w:tcBorders>
              <w:start w:sz="4.7999999999999545" w:val="single" w:color="#F4F4F4"/>
              <w:top w:sz="4.7999999999999545" w:val="single" w:color="#F4F4F4"/>
              <w:bottom w:sz="4.7999999999999545" w:val="single" w:color="#F4F4F4"/>
            </w:tcBorders>
          </w:tcPr>
          <w:p/>
        </w:tc>
        <w:tc>
          <w:tcPr>
            <w:tcW w:type="dxa" w:w="902"/>
            <w:tcBorders>
              <w:start w:sz="4.7999999999999545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86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>+ Bajo</w:t>
            </w:r>
          </w:p>
        </w:tc>
        <w:tc>
          <w:tcPr>
            <w:tcW w:type="dxa" w:w="692"/>
            <w:tcBorders>
              <w:start w:sz="4.7999999999999545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86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>+ Alto</w:t>
            </w:r>
          </w:p>
        </w:tc>
        <w:tc>
          <w:tcPr>
            <w:tcW w:type="dxa" w:w="770"/>
            <w:tcBorders>
              <w:start w:sz="4.7999999999999545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152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Bajo           </w:t>
            </w:r>
          </w:p>
        </w:tc>
        <w:tc>
          <w:tcPr>
            <w:tcW w:type="dxa" w:w="622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   + Alto     </w:t>
            </w:r>
          </w:p>
        </w:tc>
        <w:tc>
          <w:tcPr>
            <w:tcW w:type="dxa" w:w="802"/>
            <w:tcBorders>
              <w:start w:sz="4.800000000000182" w:val="single" w:color="#000000"/>
              <w:top w:sz="4.7999999999999545" w:val="single" w:color="#000000"/>
              <w:end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Bajo               </w:t>
            </w:r>
          </w:p>
        </w:tc>
        <w:tc>
          <w:tcPr>
            <w:tcW w:type="dxa" w:w="816"/>
            <w:tcBorders>
              <w:start w:sz="4.799999999999727" w:val="single" w:color="#000000"/>
              <w:top w:sz="4.7999999999999545" w:val="single" w:color="#000000"/>
              <w:end w:sz="4.799999999999727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         </w:t>
            </w: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+ Alto </w:t>
            </w:r>
          </w:p>
        </w:tc>
        <w:tc>
          <w:tcPr>
            <w:tcW w:type="dxa" w:w="622"/>
            <w:tcBorders>
              <w:start w:sz="4.799999999999727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88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Bajo        </w:t>
            </w:r>
          </w:p>
        </w:tc>
        <w:tc>
          <w:tcPr>
            <w:tcW w:type="dxa" w:w="482"/>
            <w:tcBorders>
              <w:start w:sz="4.800000000000182" w:val="single" w:color="#000000"/>
              <w:top w:sz="4.7999999999999545" w:val="single" w:color="#000000"/>
              <w:end w:sz="4.799999999999727" w:val="single" w:color="#FFFFFF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Alto    </w:t>
            </w:r>
          </w:p>
        </w:tc>
        <w:tc>
          <w:tcPr>
            <w:tcW w:type="dxa" w:w="622"/>
            <w:tcBorders>
              <w:start w:sz="4.799999999999727" w:val="single" w:color="#FFFFFF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8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8"/>
        </w:trPr>
        <w:tc>
          <w:tcPr>
            <w:tcW w:type="dxa" w:w="1384"/>
            <w:tcBorders>
              <w:start w:sz="4.7999999999999545" w:val="single" w:color="#F4F4F4"/>
              <w:top w:sz="4.7999999999999545" w:val="single" w:color="#F4F4F4"/>
              <w:end w:sz="4.7999999999999545" w:val="single" w:color="#FFFFFF"/>
              <w:bottom w:sz="4.7999999999999545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8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Chile serrano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9545" w:val="single" w:color="#000000"/>
              <w:end w:sz="4.7999999999999545" w:val="single" w:color="#FFFFFF"/>
              <w:bottom w:sz="4.7999999999999545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$41.70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9545" w:val="single" w:color="#000000"/>
              <w:end w:sz="4.7999999999999545" w:val="single" w:color="#FFFFFF"/>
              <w:bottom w:sz="4.7999999999999545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$52.00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Chedraui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9545" w:val="single" w:color="#000000"/>
              <w:end w:sz="4.7999999999999545" w:val="single" w:color="#F4F4F4"/>
              <w:bottom w:sz="4.7999999999999545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$35.00 Ruta 02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9545" w:val="single" w:color="#000000"/>
              <w:end w:sz="4.800000000000182" w:val="single" w:color="#F4F4F4"/>
              <w:bottom w:sz="4.7999999999999545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$60.00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08</w:t>
            </w:r>
          </w:p>
        </w:tc>
        <w:tc>
          <w:tcPr>
            <w:tcW w:type="dxa" w:w="802"/>
            <w:tcBorders>
              <w:start w:sz="4.800000000000182" w:val="single" w:color="#F4F4F4"/>
              <w:end w:sz="4.799999999999727" w:val="single" w:color="#F4F4F4"/>
              <w:bottom w:sz="4.7999999999999545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$45.00 La Dalia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9545" w:val="single" w:color="#000000"/>
              <w:end w:sz="4.799999999999727" w:val="single" w:color="#F4F4F4"/>
              <w:bottom w:sz="4.7999999999999545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$50.00 América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9545" w:val="single" w:color="#000000"/>
              <w:end w:sz="4.800000000000182" w:val="single" w:color="#F4F4F4"/>
              <w:bottom w:sz="4.7999999999999545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9545" w:val="single" w:color="#000000"/>
              <w:end w:sz="4.799999999999727" w:val="single" w:color="#F4F4F4"/>
              <w:bottom w:sz="4.7999999999999545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$30.00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2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8"/>
        </w:trPr>
        <w:tc>
          <w:tcPr>
            <w:tcW w:type="dxa" w:w="1384"/>
            <w:tcBorders>
              <w:start w:sz="4.7999999999999545" w:val="single" w:color="#F4F4F4"/>
              <w:top w:sz="4.7999999999999545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82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Cebolla bola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9545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$32.00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9545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$36.90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9545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 Ruta 02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9545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$25.00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02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9545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$18.00 Martínez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de la Torre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9545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La Dalia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9545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$19.00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9545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9545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6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8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Chayote sin espina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$10.90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$46.90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$16.00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$25.00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02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América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$24.00 La Dalia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$9.00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$15.00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2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8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8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Jitomate Saladette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$32.90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5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$39.90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$28.00 Ruta 02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08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$24.00 América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 La Dalia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$24.00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$30.00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7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6"/>
        </w:trPr>
        <w:tc>
          <w:tcPr>
            <w:tcW w:type="dxa" w:w="1384"/>
            <w:tcBorders>
              <w:start w:sz="4.7999999999999545" w:val="single" w:color="#F4F4F4"/>
              <w:top w:sz="5.600000000000364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7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Lechuga romana</w:t>
            </w:r>
          </w:p>
        </w:tc>
        <w:tc>
          <w:tcPr>
            <w:tcW w:type="dxa" w:w="902"/>
            <w:tcBorders>
              <w:start w:sz="4.7999999999999545" w:val="single" w:color="#FFFFFF"/>
              <w:top w:sz="5.600000000000364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$15.90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5.600000000000364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5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$21.00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5.600000000000364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$15.00 Ruta 02</w:t>
            </w:r>
          </w:p>
        </w:tc>
        <w:tc>
          <w:tcPr>
            <w:tcW w:type="dxa" w:w="622"/>
            <w:tcBorders>
              <w:start w:sz="4.7999999999999545" w:val="single" w:color="#F4F4F4"/>
              <w:top w:sz="5.600000000000364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08</w:t>
            </w:r>
          </w:p>
        </w:tc>
        <w:tc>
          <w:tcPr>
            <w:tcW w:type="dxa" w:w="802"/>
            <w:tcBorders>
              <w:start w:sz="4.800000000000182" w:val="single" w:color="#F4F4F4"/>
              <w:top w:sz="5.600000000000364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$16.00 La Dalia</w:t>
            </w:r>
          </w:p>
        </w:tc>
        <w:tc>
          <w:tcPr>
            <w:tcW w:type="dxa" w:w="816"/>
            <w:tcBorders>
              <w:start w:sz="4.799999999999727" w:val="single" w:color="#F4F4F4"/>
              <w:top w:sz="5.600000000000364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$16.00 La Dalia</w:t>
            </w:r>
          </w:p>
        </w:tc>
        <w:tc>
          <w:tcPr>
            <w:tcW w:type="dxa" w:w="622"/>
            <w:tcBorders>
              <w:start w:sz="4.799999999999727" w:val="single" w:color="#F4F4F4"/>
              <w:top w:sz="5.600000000000364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$15.00</w:t>
            </w:r>
          </w:p>
        </w:tc>
        <w:tc>
          <w:tcPr>
            <w:tcW w:type="dxa" w:w="482"/>
            <w:tcBorders>
              <w:start w:sz="4.800000000000182" w:val="single" w:color="#F4F4F4"/>
              <w:top w:sz="5.600000000000364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</w:t>
            </w:r>
          </w:p>
        </w:tc>
        <w:tc>
          <w:tcPr>
            <w:tcW w:type="dxa" w:w="622"/>
            <w:tcBorders>
              <w:start w:sz="4.799999999999727" w:val="single" w:color="#F4F4F4"/>
              <w:top w:sz="5.600000000000364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0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Papa alpha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$34.90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$39.90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$28.00 Ruta 02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$28.00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02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$22.00 La Dalia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$22.00 La Dalia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$35.00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4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Pepino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$21.90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$25.90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$18.00 Ruta 02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$18.00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02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$22.00 América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$24.00 La Dalia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$13.00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0"/>
        </w:trPr>
        <w:tc>
          <w:tcPr>
            <w:tcW w:type="dxa" w:w="1384"/>
            <w:tcBorders>
              <w:start w:sz="4.7999999999999545" w:val="single" w:color="#F4F4F4"/>
              <w:top w:sz="5.600000000000364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94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Tomate verde</w:t>
            </w:r>
          </w:p>
        </w:tc>
        <w:tc>
          <w:tcPr>
            <w:tcW w:type="dxa" w:w="902"/>
            <w:tcBorders>
              <w:start w:sz="4.7999999999999545" w:val="single" w:color="#FFFFFF"/>
              <w:top w:sz="5.600000000000364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$19.90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5.600000000000364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$42.90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5.600000000000364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$18.00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5.600000000000364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$28.00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02</w:t>
            </w:r>
          </w:p>
        </w:tc>
        <w:tc>
          <w:tcPr>
            <w:tcW w:type="dxa" w:w="802"/>
            <w:tcBorders>
              <w:start w:sz="4.800000000000182" w:val="single" w:color="#F4F4F4"/>
              <w:top w:sz="5.600000000000364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La Dalia</w:t>
            </w:r>
          </w:p>
        </w:tc>
        <w:tc>
          <w:tcPr>
            <w:tcW w:type="dxa" w:w="816"/>
            <w:tcBorders>
              <w:start w:sz="4.799999999999727" w:val="single" w:color="#F4F4F4"/>
              <w:top w:sz="5.600000000000364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$24.00 Martínez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de la Torre</w:t>
            </w:r>
          </w:p>
        </w:tc>
        <w:tc>
          <w:tcPr>
            <w:tcW w:type="dxa" w:w="622"/>
            <w:tcBorders>
              <w:start w:sz="4.799999999999727" w:val="single" w:color="#F4F4F4"/>
              <w:top w:sz="5.600000000000364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$12.00</w:t>
            </w:r>
          </w:p>
        </w:tc>
        <w:tc>
          <w:tcPr>
            <w:tcW w:type="dxa" w:w="482"/>
            <w:tcBorders>
              <w:start w:sz="4.800000000000182" w:val="single" w:color="#F4F4F4"/>
              <w:top w:sz="5.600000000000364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$18.00</w:t>
            </w:r>
          </w:p>
        </w:tc>
        <w:tc>
          <w:tcPr>
            <w:tcW w:type="dxa" w:w="622"/>
            <w:tcBorders>
              <w:start w:sz="4.799999999999727" w:val="single" w:color="#F4F4F4"/>
              <w:top w:sz="5.600000000000364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88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2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Zanahoria mediana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$18.90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$26.90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$16.00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02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$16.00 La Dalia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$17.00 América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</w:tbl>
    <w:p>
      <w:pPr>
        <w:autoSpaceDN w:val="0"/>
        <w:autoSpaceDE w:val="0"/>
        <w:widowControl/>
        <w:spacing w:line="197" w:lineRule="auto" w:before="390" w:after="0"/>
        <w:ind w:left="20" w:right="0" w:firstLine="0"/>
        <w:jc w:val="left"/>
      </w:pPr>
      <w:r>
        <w:rPr>
          <w:w w:val="120.00000476837158"/>
          <w:rFonts w:ascii="Calibri" w:hAnsi="Calibri" w:eastAsia="Calibri"/>
          <w:b/>
          <w:i w:val="0"/>
          <w:color w:val="000000"/>
          <w:sz w:val="2"/>
        </w:rPr>
        <w:t>22</w:t>
      </w:r>
    </w:p>
    <w:p>
      <w:pPr>
        <w:autoSpaceDN w:val="0"/>
        <w:autoSpaceDE w:val="0"/>
        <w:widowControl/>
        <w:spacing w:line="245" w:lineRule="auto" w:before="44" w:after="0"/>
        <w:ind w:left="20" w:right="2016" w:firstLine="0"/>
        <w:jc w:val="left"/>
      </w:pPr>
      <w:r>
        <w:rPr>
          <w:w w:val="97.71428789411273"/>
          <w:rFonts w:ascii="Calibri" w:hAnsi="Calibri" w:eastAsia="Calibri"/>
          <w:b/>
          <w:i w:val="0"/>
          <w:color w:val="000000"/>
          <w:sz w:val="14"/>
        </w:rPr>
        <w:t xml:space="preserve">Fuentes: </w:t>
      </w:r>
      <w:r>
        <w:rPr>
          <w:w w:val="97.71428789411273"/>
          <w:rFonts w:ascii="Calibri" w:hAnsi="Calibri" w:eastAsia="Calibri"/>
          <w:b w:val="0"/>
          <w:i w:val="0"/>
          <w:color w:val="000000"/>
          <w:sz w:val="14"/>
        </w:rPr>
        <w:t>Dirección General de Abasto, Comercio y Distribución; Dirección de Regulación y Mejoramiento de los Canales de Distribu-</w:t>
      </w:r>
      <w:r>
        <w:rPr>
          <w:w w:val="97.71428789411273"/>
          <w:rFonts w:ascii="Calibri" w:hAnsi="Calibri" w:eastAsia="Calibri"/>
          <w:b w:val="0"/>
          <w:i w:val="0"/>
          <w:color w:val="000000"/>
          <w:sz w:val="14"/>
        </w:rPr>
        <w:t>ción; Subdirección de Planeación y Normatividad. SEDECO.</w:t>
      </w:r>
    </w:p>
    <w:p>
      <w:pPr>
        <w:autoSpaceDN w:val="0"/>
        <w:autoSpaceDE w:val="0"/>
        <w:widowControl/>
        <w:spacing w:line="245" w:lineRule="auto" w:before="224" w:after="0"/>
        <w:ind w:left="20" w:right="1728" w:firstLine="0"/>
        <w:jc w:val="left"/>
      </w:pPr>
      <w:r>
        <w:rPr>
          <w:w w:val="97.71428789411273"/>
          <w:rFonts w:ascii="Calibri" w:hAnsi="Calibri" w:eastAsia="Calibri"/>
          <w:b/>
          <w:i w:val="0"/>
          <w:color w:val="000000"/>
          <w:sz w:val="14"/>
        </w:rPr>
        <w:t xml:space="preserve">Nota: </w:t>
      </w:r>
      <w:r>
        <w:rPr>
          <w:w w:val="97.71428789411273"/>
          <w:rFonts w:ascii="Calibri" w:hAnsi="Calibri" w:eastAsia="Calibri"/>
          <w:b w:val="0"/>
          <w:i w:val="0"/>
          <w:color w:val="000000"/>
          <w:sz w:val="14"/>
        </w:rPr>
        <w:t xml:space="preserve">Los precios de las Tiendas de Autoservicio son tomados de las respectivas páginas web oficiales. Todos los precios publicados están </w:t>
      </w:r>
      <w:r>
        <w:rPr>
          <w:w w:val="97.71428789411273"/>
          <w:rFonts w:ascii="Calibri" w:hAnsi="Calibri" w:eastAsia="Calibri"/>
          <w:b w:val="0"/>
          <w:i w:val="0"/>
          <w:color w:val="000000"/>
          <w:sz w:val="14"/>
        </w:rPr>
        <w:t>sujetos a cambios de último momento (sin previo aviso). No se encontró información correspondiente.</w:t>
      </w:r>
    </w:p>
    <w:sectPr w:rsidR="00FC693F" w:rsidRPr="0006063C" w:rsidSect="00034616">
      <w:pgSz w:w="11906" w:h="16838"/>
      <w:pgMar w:top="566" w:right="1440" w:bottom="1440" w:left="1024" w:header="720" w:footer="720" w:gutter="0"/>
      <w:cols w:space="720" w:num="1" w:equalWidth="0">
        <w:col w:w="9442" w:space="0"/>
        <w:col w:w="9442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