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580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05 de Octubre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$53.00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$51.00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$41.00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$35.60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580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05 de Octubre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$15.70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$36.30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$19.70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$26.20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sectPr w:rsidR="00FC693F" w:rsidRPr="0006063C" w:rsidSect="00034616">
      <w:pgSz w:w="11906" w:h="16838"/>
      <w:pgMar w:top="566" w:right="1440" w:bottom="1440" w:left="1024" w:header="720" w:footer="720" w:gutter="0"/>
      <w:cols w:space="720" w:num="1" w:equalWidth="0">
        <w:col w:w="9442" w:space="0"/>
        <w:col w:w="94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