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01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$18.20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01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$19.89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$34.85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02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$19.45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02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03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$19.45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03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04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$19.45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04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05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$50.00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$17.85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$40.00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$60.00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$67.30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$45.00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$50.00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$35.00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$19.45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05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$50.00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$24.00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06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$17.85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$67.30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$19.45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06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Xotepingo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Xotepingo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07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204" w:right="174" w:firstLine="12"/>
              <w:jc w:val="both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204" w:right="174" w:firstLine="12"/>
              <w:jc w:val="both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07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08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$40.00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$174.70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$60.00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$45.00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$50.00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08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$50.00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09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$90.00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09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10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 Precio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 Precio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 Precio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 Precio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10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 Precio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11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$68.20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11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12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$68.20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12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Primero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13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$68.20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13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14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$22.20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$47.80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$73.60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14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$31.90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15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$18.40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$47.80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$73.60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15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$30.60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16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$19.75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$73.60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16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17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17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$33.70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18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$18.40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$23.60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$206.60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$68.20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18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$30.60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19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$206.60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19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$30.60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20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03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Estrellas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$206.60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03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Estrellas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03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Estrellas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03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Estrellas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03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Estrellas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03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Estrellas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20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$30.60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03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Estrellas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03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Estrellas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03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Estrellas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21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$18.40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Fernando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Casas Alaman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Fernando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Casas Alaman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Fernando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Alaman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Fernando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Alaman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Fernando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Casas Alaman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Fernando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Casas Alaman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Fernando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Casas Alaman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21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Fernando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Casas Alaman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Fernando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Casas Alaman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22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22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$41.60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23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Unidad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Rastro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Unidad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Rastro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$69.00 Unidad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Rastro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Unidad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Rastro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Unidad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Rastro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$6.40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23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Unidad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Rastro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Unidad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Rastro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Gertrudis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Sánchez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24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Joaquin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Joaquin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Joaquin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Joaquin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Joaquin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Joaquin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Joaquin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Joaquin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Joaquin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Joaquin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Joaquin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24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Joaquin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Joaquin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Joaquin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25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25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26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Moctezuma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$18.40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Moctezuma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Moctezuma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Moctezuma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Moctezuma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Moctezuma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Moctezuma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Moctezuma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26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Moctezuma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Moctezuma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Moctezuma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Moctezuma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Corpus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Crhisti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27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$18.40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Martínez de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Martínez de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27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28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Juaquin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Juaquin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Juaquin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$90.00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Juaquin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Juaquin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$44.60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Juaquin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Juaquin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28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$57.90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Juaquin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Juaquin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Juaquin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29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$61.90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$44.60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29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30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$108.00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30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Lázaro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Cárdenas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31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$44.60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634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31 de Agosto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Aculco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66" w:right="1440" w:bottom="1440" w:left="1024" w:header="720" w:footer="720" w:gutter="0"/>
      <w:cols w:space="720" w:num="1" w:equalWidth="0"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