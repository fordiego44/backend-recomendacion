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Aceite Mixto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6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6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Arroz largo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$12.07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$26.00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5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28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4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Azúcar Estándar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$27.00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$23.00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$33.00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3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Harina de Trigo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Flor de Mayo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$20.07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Frijol Negro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$22.30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$31.00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Huevo Blanco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$41.00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$51.50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$36.00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$34.00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6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74" w:after="0"/>
              <w:ind w:left="288" w:right="288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Carne Molida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Sirloin 90-10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$109.00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$222.70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8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6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 xml:space="preserve">Bistec Diezmillo de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Res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$154.00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$206.50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$190.00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Ruta 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$190.00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$144.00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599999999999909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Aguacate Hass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599999999999909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$64.00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$80.00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599999999999909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$65.00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599999999999909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Limón con semilla</w:t>
            </w:r>
          </w:p>
        </w:tc>
        <w:tc>
          <w:tcPr>
            <w:tcW w:type="dxa" w:w="90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$61.00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5.599999999999909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5.599999999999909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5.599999999999909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</w:t>
            </w:r>
          </w:p>
        </w:tc>
        <w:tc>
          <w:tcPr>
            <w:tcW w:type="dxa" w:w="622"/>
            <w:tcBorders>
              <w:start w:sz="4.799999999999727" w:val="single" w:color="#F4F4F4"/>
              <w:top w:sz="5.599999999999909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1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Guayaba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$32.90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0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06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4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Golden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$59.90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$60.00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6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21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Manzana Starking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8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5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0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$70.00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0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64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25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Naranja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$15.90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$8.00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24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4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Papaya maradol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8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26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Piña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$32.90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4"/>
        </w:trPr>
        <w:tc>
          <w:tcPr>
            <w:tcW w:type="dxa" w:w="1384"/>
            <w:tcBorders>
              <w:start w:sz="4.7999999999999545" w:val="single" w:color="#F4F4F4"/>
              <w:top w:sz="4.79999999999927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Plátano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$21.50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27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$29.90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27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$22.00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27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27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Sandía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$11.90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$14.50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4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$13.00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Calabacita Italiana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$9.90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$38.40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1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27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poblano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$56.00 Wal-mart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27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$65.90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27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66" w:right="1440" w:bottom="672" w:left="1024" w:header="720" w:footer="720" w:gutter="0"/>
          <w:cols w:space="720" w:num="1" w:equalWidth="0">
            <w:col w:w="944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0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055110" cy="9080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110" cy="90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4" w:after="306"/>
        <w:ind w:left="580" w:right="0" w:firstLine="0"/>
        <w:jc w:val="left"/>
      </w:pPr>
      <w:r>
        <w:rPr>
          <w:w w:val="101.45454406738281"/>
          <w:rFonts w:ascii="Calibri" w:hAnsi="Calibri" w:eastAsia="Calibri"/>
          <w:b/>
          <w:i w:val="0"/>
          <w:color w:val="000000"/>
          <w:sz w:val="22"/>
        </w:rPr>
        <w:t xml:space="preserve">Seguimiento de Precios de la Canasta Básica         04 de Octubre </w:t>
      </w:r>
      <w:r>
        <w:rPr>
          <w:w w:val="101.45454406738281"/>
          <w:rFonts w:ascii="Calibri" w:hAnsi="Calibri" w:eastAsia="Calibri"/>
          <w:b/>
          <w:i w:val="0"/>
          <w:color w:val="69202E"/>
          <w:sz w:val="22"/>
        </w:rPr>
        <w:t>de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</w:tblGrid>
      <w:tr>
        <w:trPr>
          <w:trHeight w:hRule="exact" w:val="880"/>
        </w:trPr>
        <w:tc>
          <w:tcPr>
            <w:tcW w:type="dxa" w:w="1384"/>
            <w:vMerge w:val="restart"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0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Canales de Abasto</w:t>
            </w:r>
          </w:p>
        </w:tc>
        <w:tc>
          <w:tcPr>
            <w:tcW w:type="dxa" w:w="1594"/>
            <w:gridSpan w:val="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9545" w:val="single" w:color="#000000"/>
            </w:tcBorders>
            <w:shd w:fill="f3f3f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432" w:right="432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Tienda 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Autoservicio</w:t>
            </w:r>
          </w:p>
        </w:tc>
        <w:tc>
          <w:tcPr>
            <w:tcW w:type="dxa" w:w="1392"/>
            <w:gridSpan w:val="2"/>
            <w:tcBorders>
              <w:start w:sz="4.7999999999999545" w:val="single" w:color="#FFFFFF"/>
              <w:top w:sz="4.7999999999999545" w:val="single" w:color="#F4F4F4"/>
              <w:end w:sz="4.800000000000182" w:val="single" w:color="#F4F4F4"/>
              <w:bottom w:sz="4.7999999999999545" w:val="single" w:color="#000000"/>
            </w:tcBorders>
            <w:shd w:fill="e0e0e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2" w:after="0"/>
              <w:ind w:left="144" w:right="144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Mercado Sobre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Ruedas</w:t>
            </w:r>
          </w:p>
        </w:tc>
        <w:tc>
          <w:tcPr>
            <w:tcW w:type="dxa" w:w="1618"/>
            <w:gridSpan w:val="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9545" w:val="single" w:color="#000000"/>
            </w:tcBorders>
            <w:shd w:fill="c9c9c9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37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Mercados Públicos</w:t>
            </w:r>
          </w:p>
        </w:tc>
        <w:tc>
          <w:tcPr>
            <w:tcW w:type="dxa" w:w="1104"/>
            <w:gridSpan w:val="2"/>
            <w:tcBorders>
              <w:start w:sz="4.799999999999727" w:val="single" w:color="#F4F4F4"/>
              <w:top w:sz="4.7999999999999545" w:val="single" w:color="#F4F4F4"/>
              <w:end w:sz="4.799999999999727" w:val="single" w:color="#FFFFFF"/>
              <w:bottom w:sz="4.7999999999999545" w:val="single" w:color="#000000"/>
            </w:tcBorders>
            <w:shd w:fill="b4b4b4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66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ceda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Unidad </w:t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 xml:space="preserve">de </w:t>
            </w:r>
            <w:r>
              <w:br/>
            </w:r>
            <w:r>
              <w:rPr>
                <w:w w:val="97.71428789411273"/>
                <w:rFonts w:ascii="Calibri" w:hAnsi="Calibri" w:eastAsia="Calibri"/>
                <w:b/>
                <w:i w:val="0"/>
                <w:color w:val="000000"/>
                <w:sz w:val="14"/>
              </w:rPr>
              <w:t>Medida</w:t>
            </w:r>
          </w:p>
        </w:tc>
      </w:tr>
      <w:tr>
        <w:trPr>
          <w:trHeight w:hRule="exact" w:val="274"/>
        </w:trPr>
        <w:tc>
          <w:tcPr>
            <w:tcW w:type="dxa" w:w="944"/>
            <w:vMerge/>
            <w:tcBorders>
              <w:start w:sz="4.7999999999999545" w:val="single" w:color="#F4F4F4"/>
              <w:top w:sz="4.7999999999999545" w:val="single" w:color="#F4F4F4"/>
              <w:bottom w:sz="4.7999999999999545" w:val="single" w:color="#F4F4F4"/>
            </w:tcBorders>
          </w:tcPr>
          <w:p/>
        </w:tc>
        <w:tc>
          <w:tcPr>
            <w:tcW w:type="dxa" w:w="90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Bajo</w:t>
            </w:r>
          </w:p>
        </w:tc>
        <w:tc>
          <w:tcPr>
            <w:tcW w:type="dxa" w:w="692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86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>+ Alto</w:t>
            </w:r>
          </w:p>
        </w:tc>
        <w:tc>
          <w:tcPr>
            <w:tcW w:type="dxa" w:w="770"/>
            <w:tcBorders>
              <w:start w:sz="4.7999999999999545" w:val="single" w:color="#000000"/>
              <w:top w:sz="4.7999999999999545" w:val="single" w:color="#000000"/>
              <w:end w:sz="4.7999999999999545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152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</w:t>
            </w:r>
          </w:p>
        </w:tc>
        <w:tc>
          <w:tcPr>
            <w:tcW w:type="dxa" w:w="622"/>
            <w:tcBorders>
              <w:start w:sz="4.7999999999999545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+ Alto     </w:t>
            </w:r>
          </w:p>
        </w:tc>
        <w:tc>
          <w:tcPr>
            <w:tcW w:type="dxa" w:w="802"/>
            <w:tcBorders>
              <w:start w:sz="4.800000000000182" w:val="single" w:color="#000000"/>
              <w:top w:sz="4.7999999999999545" w:val="single" w:color="#000000"/>
              <w:end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       </w:t>
            </w:r>
          </w:p>
        </w:tc>
        <w:tc>
          <w:tcPr>
            <w:tcW w:type="dxa" w:w="816"/>
            <w:tcBorders>
              <w:start w:sz="4.799999999999727" w:val="single" w:color="#000000"/>
              <w:top w:sz="4.7999999999999545" w:val="single" w:color="#000000"/>
              <w:end w:sz="4.799999999999727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         </w:t>
            </w: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+ Alto </w:t>
            </w:r>
          </w:p>
        </w:tc>
        <w:tc>
          <w:tcPr>
            <w:tcW w:type="dxa" w:w="622"/>
            <w:tcBorders>
              <w:start w:sz="4.799999999999727" w:val="single" w:color="#000000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88" w:right="0" w:firstLine="0"/>
              <w:jc w:val="left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Bajo        </w:t>
            </w:r>
          </w:p>
        </w:tc>
        <w:tc>
          <w:tcPr>
            <w:tcW w:type="dxa" w:w="482"/>
            <w:tcBorders>
              <w:start w:sz="4.800000000000182" w:val="single" w:color="#000000"/>
              <w:top w:sz="4.7999999999999545" w:val="single" w:color="#000000"/>
              <w:end w:sz="4.799999999999727" w:val="single" w:color="#FFFFFF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82" w:after="0"/>
              <w:ind w:left="0" w:right="0" w:firstLine="0"/>
              <w:jc w:val="center"/>
            </w:pPr>
            <w:r>
              <w:rPr>
                <w:w w:val="102.54545211791992"/>
                <w:rFonts w:ascii="Calibri" w:hAnsi="Calibri" w:eastAsia="Calibri"/>
                <w:b/>
                <w:i w:val="0"/>
                <w:color w:val="000000"/>
                <w:sz w:val="11"/>
              </w:rPr>
              <w:t xml:space="preserve"> + Alto    </w:t>
            </w:r>
          </w:p>
        </w:tc>
        <w:tc>
          <w:tcPr>
            <w:tcW w:type="dxa" w:w="622"/>
            <w:tcBorders>
              <w:start w:sz="4.799999999999727" w:val="single" w:color="#FFFFFF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5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9545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Chile serrano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$39.90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000000"/>
              <w:end w:sz="4.7999999999999545" w:val="single" w:color="#FFFFFF"/>
              <w:bottom w:sz="4.7999999999999545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$58.00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000000"/>
              <w:end w:sz="4.7999999999999545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6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$45.00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2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$50.00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000000"/>
              <w:end w:sz="4.799999999999727" w:val="single" w:color="#F4F4F4"/>
              <w:bottom w:sz="4.7999999999999545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95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9545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2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Cebolla bola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$29.50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9545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9545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8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$17.00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9545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9545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Chayote sin espina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$46.90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2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8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80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Jitomate Saladette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$33.80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2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5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$25.00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7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4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496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7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Lechuga romana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$13.90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1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04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5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$16.00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$15.00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7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Papa alpha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$35.60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$28.00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4"/>
        </w:trPr>
        <w:tc>
          <w:tcPr>
            <w:tcW w:type="dxa" w:w="1384"/>
            <w:tcBorders>
              <w:start w:sz="4.7999999999999545" w:val="single" w:color="#F4F4F4"/>
              <w:top w:sz="4.799999999999727" w:val="single" w:color="#F4F4F4"/>
              <w:end w:sz="4.7999999999999545" w:val="single" w:color="#FFFFFF"/>
              <w:bottom w:sz="5.600000000000364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Pepino</w:t>
            </w:r>
          </w:p>
        </w:tc>
        <w:tc>
          <w:tcPr>
            <w:tcW w:type="dxa" w:w="90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$16.90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4.799999999999727" w:val="single" w:color="#FFFFFF"/>
              <w:end w:sz="4.7999999999999545" w:val="single" w:color="#FFFFFF"/>
              <w:bottom w:sz="5.600000000000364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4.799999999999727" w:val="single" w:color="#F4F4F4"/>
              <w:end w:sz="4.7999999999999545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 Ruta 03</w:t>
            </w:r>
          </w:p>
        </w:tc>
        <w:tc>
          <w:tcPr>
            <w:tcW w:type="dxa" w:w="622"/>
            <w:tcBorders>
              <w:start w:sz="4.7999999999999545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816"/>
            <w:tcBorders>
              <w:start w:sz="4.799999999999727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F4F4F4"/>
              <w:end w:sz="4.800000000000182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4.799999999999727" w:val="single" w:color="#F4F4F4"/>
              <w:end w:sz="4.799999999999727" w:val="single" w:color="#F4F4F4"/>
              <w:bottom w:sz="5.600000000000364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622"/>
            <w:tcBorders>
              <w:start w:sz="4.799999999999727" w:val="single" w:color="#F4F4F4"/>
              <w:top w:sz="4.799999999999727" w:val="single" w:color="#000000"/>
              <w:end w:sz="4.800000000000182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0"/>
        </w:trPr>
        <w:tc>
          <w:tcPr>
            <w:tcW w:type="dxa" w:w="1384"/>
            <w:tcBorders>
              <w:start w:sz="4.7999999999999545" w:val="single" w:color="#F4F4F4"/>
              <w:top w:sz="5.600000000000364" w:val="single" w:color="#F4F4F4"/>
              <w:end w:sz="4.7999999999999545" w:val="single" w:color="#FFFFFF"/>
              <w:bottom w:sz="4.800000000000182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9" w:lineRule="auto" w:before="194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Tomate verde</w:t>
            </w:r>
          </w:p>
        </w:tc>
        <w:tc>
          <w:tcPr>
            <w:tcW w:type="dxa" w:w="90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$24.50 Chedraui</w:t>
            </w:r>
          </w:p>
        </w:tc>
        <w:tc>
          <w:tcPr>
            <w:tcW w:type="dxa" w:w="692"/>
            <w:tcBorders>
              <w:start w:sz="4.7999999999999545" w:val="single" w:color="#FFFFFF"/>
              <w:top w:sz="5.600000000000364" w:val="single" w:color="#FFFFFF"/>
              <w:end w:sz="4.7999999999999545" w:val="single" w:color="#FFFFFF"/>
              <w:bottom w:sz="4.800000000000182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$42.90 Wal-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mart</w:t>
            </w:r>
          </w:p>
        </w:tc>
        <w:tc>
          <w:tcPr>
            <w:tcW w:type="dxa" w:w="770"/>
            <w:tcBorders>
              <w:start w:sz="4.7999999999999545" w:val="single" w:color="#FFFFFF"/>
              <w:top w:sz="5.600000000000364" w:val="single" w:color="#F4F4F4"/>
              <w:end w:sz="4.7999999999999545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134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816"/>
            <w:tcBorders>
              <w:start w:sz="4.799999999999727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$20.00 Victoria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de las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Democracias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F4F4F4"/>
              <w:end w:sz="4.800000000000182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$12.00</w:t>
            </w:r>
          </w:p>
        </w:tc>
        <w:tc>
          <w:tcPr>
            <w:tcW w:type="dxa" w:w="482"/>
            <w:tcBorders>
              <w:start w:sz="4.800000000000182" w:val="single" w:color="#F4F4F4"/>
              <w:top w:sz="5.600000000000364" w:val="single" w:color="#F4F4F4"/>
              <w:end w:sz="4.799999999999727" w:val="single" w:color="#F4F4F4"/>
              <w:bottom w:sz="4.800000000000182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0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$16.00</w:t>
            </w:r>
          </w:p>
        </w:tc>
        <w:tc>
          <w:tcPr>
            <w:tcW w:type="dxa" w:w="622"/>
            <w:tcBorders>
              <w:start w:sz="4.799999999999727" w:val="single" w:color="#F4F4F4"/>
              <w:top w:sz="5.600000000000364" w:val="single" w:color="#000000"/>
              <w:end w:sz="4.800000000000182" w:val="single" w:color="#000000"/>
              <w:bottom w:sz="4.8000000000001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88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  <w:tr>
        <w:trPr>
          <w:trHeight w:hRule="exact" w:val="532"/>
        </w:trPr>
        <w:tc>
          <w:tcPr>
            <w:tcW w:type="dxa" w:w="1384"/>
            <w:tcBorders>
              <w:start w:sz="4.7999999999999545" w:val="single" w:color="#F4F4F4"/>
              <w:top w:sz="4.800000000000182" w:val="single" w:color="#F4F4F4"/>
              <w:end w:sz="4.7999999999999545" w:val="single" w:color="#FFFFFF"/>
              <w:bottom w:sz="4.799999999999727" w:val="single" w:color="#F4F4F4"/>
            </w:tcBorders>
            <w:shd w:fill="691c31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198" w:after="0"/>
              <w:ind w:left="0" w:right="0" w:firstLine="0"/>
              <w:jc w:val="center"/>
            </w:pPr>
            <w:r>
              <w:rPr>
                <w:w w:val="97.71428789411273"/>
                <w:rFonts w:ascii="Calibri" w:hAnsi="Calibri" w:eastAsia="Calibri"/>
                <w:b/>
                <w:i w:val="0"/>
                <w:color w:val="FFFFFF"/>
                <w:sz w:val="14"/>
              </w:rPr>
              <w:t>Zanahoria mediana</w:t>
            </w:r>
          </w:p>
        </w:tc>
        <w:tc>
          <w:tcPr>
            <w:tcW w:type="dxa" w:w="90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$22.90 Comercial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Mexicana</w:t>
            </w:r>
          </w:p>
        </w:tc>
        <w:tc>
          <w:tcPr>
            <w:tcW w:type="dxa" w:w="692"/>
            <w:tcBorders>
              <w:start w:sz="4.7999999999999545" w:val="single" w:color="#FFFFFF"/>
              <w:top w:sz="4.800000000000182" w:val="single" w:color="#FFFFFF"/>
              <w:end w:sz="4.7999999999999545" w:val="single" w:color="#FFFFFF"/>
              <w:bottom w:sz="4.799999999999727" w:val="single" w:color="#FFFFFF"/>
            </w:tcBorders>
            <w:shd w:fill="f3f3f3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$26.20 </w:t>
            </w:r>
            <w:r>
              <w:br/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Chedraui</w:t>
            </w:r>
          </w:p>
        </w:tc>
        <w:tc>
          <w:tcPr>
            <w:tcW w:type="dxa" w:w="770"/>
            <w:tcBorders>
              <w:start w:sz="4.7999999999999545" w:val="single" w:color="#FFFFFF"/>
              <w:top w:sz="4.800000000000182" w:val="single" w:color="#F4F4F4"/>
              <w:end w:sz="4.7999999999999545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$18.00 Ruta 04</w:t>
            </w:r>
          </w:p>
        </w:tc>
        <w:tc>
          <w:tcPr>
            <w:tcW w:type="dxa" w:w="622"/>
            <w:tcBorders>
              <w:start w:sz="4.7999999999999545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$24.00 Ruta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03</w:t>
            </w:r>
          </w:p>
        </w:tc>
        <w:tc>
          <w:tcPr>
            <w:tcW w:type="dxa" w:w="80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$14.00 Martínez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de la Torre</w:t>
            </w:r>
          </w:p>
        </w:tc>
        <w:tc>
          <w:tcPr>
            <w:tcW w:type="dxa" w:w="816"/>
            <w:tcBorders>
              <w:start w:sz="4.799999999999727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c9c9c9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136" w:after="0"/>
              <w:ind w:left="144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 xml:space="preserve">$18.00 San </w:t>
            </w: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Cosme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F4F4F4"/>
              <w:end w:sz="4.800000000000182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$20.00</w:t>
            </w:r>
          </w:p>
        </w:tc>
        <w:tc>
          <w:tcPr>
            <w:tcW w:type="dxa" w:w="482"/>
            <w:tcBorders>
              <w:start w:sz="4.800000000000182" w:val="single" w:color="#F4F4F4"/>
              <w:top w:sz="4.800000000000182" w:val="single" w:color="#F4F4F4"/>
              <w:end w:sz="4.799999999999727" w:val="single" w:color="#F4F4F4"/>
              <w:bottom w:sz="4.799999999999727" w:val="single" w:color="#F4F4F4"/>
            </w:tcBorders>
            <w:shd w:fill="b4b4b4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92" w:after="0"/>
              <w:ind w:left="0" w:right="0" w:firstLine="0"/>
              <w:jc w:val="center"/>
            </w:pPr>
            <w:r>
              <w:rPr>
                <w:w w:val="98.4000015258789"/>
                <w:rFonts w:ascii="ArialMT" w:hAnsi="ArialMT" w:eastAsia="ArialMT"/>
                <w:b w:val="0"/>
                <w:i w:val="0"/>
                <w:color w:val="000000"/>
                <w:sz w:val="10"/>
              </w:rPr>
              <w:t>$25.00</w:t>
            </w:r>
          </w:p>
        </w:tc>
        <w:tc>
          <w:tcPr>
            <w:tcW w:type="dxa" w:w="622"/>
            <w:tcBorders>
              <w:start w:sz="4.799999999999727" w:val="single" w:color="#F4F4F4"/>
              <w:top w:sz="4.800000000000182" w:val="single" w:color="#000000"/>
              <w:end w:sz="4.800000000000182" w:val="single" w:color="#000000"/>
              <w:bottom w:sz="4.79999999999972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90" w:after="0"/>
              <w:ind w:left="0" w:right="0" w:firstLine="0"/>
              <w:jc w:val="center"/>
            </w:pPr>
            <w:r>
              <w:rPr>
                <w:w w:val="97.33333587646484"/>
                <w:rFonts w:ascii="Calibri" w:hAnsi="Calibri" w:eastAsia="Calibri"/>
                <w:b w:val="0"/>
                <w:i w:val="0"/>
                <w:color w:val="000000"/>
                <w:sz w:val="18"/>
              </w:rPr>
              <w:t>1 Kg</w:t>
            </w:r>
          </w:p>
        </w:tc>
      </w:tr>
    </w:tbl>
    <w:p>
      <w:pPr>
        <w:autoSpaceDN w:val="0"/>
        <w:autoSpaceDE w:val="0"/>
        <w:widowControl/>
        <w:spacing w:line="197" w:lineRule="auto" w:before="390" w:after="0"/>
        <w:ind w:left="20" w:right="0" w:firstLine="0"/>
        <w:jc w:val="left"/>
      </w:pPr>
      <w:r>
        <w:rPr>
          <w:w w:val="120.00000476837158"/>
          <w:rFonts w:ascii="Calibri" w:hAnsi="Calibri" w:eastAsia="Calibri"/>
          <w:b/>
          <w:i w:val="0"/>
          <w:color w:val="000000"/>
          <w:sz w:val="2"/>
        </w:rPr>
        <w:t>22</w:t>
      </w:r>
    </w:p>
    <w:p>
      <w:pPr>
        <w:autoSpaceDN w:val="0"/>
        <w:autoSpaceDE w:val="0"/>
        <w:widowControl/>
        <w:spacing w:line="245" w:lineRule="auto" w:before="44" w:after="0"/>
        <w:ind w:left="20" w:right="2016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Fuentes: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Dirección General de Abasto, Comercio y Distribución; Dirección de Regulación y Mejoramiento de los Canales de Distribu-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ción; Subdirección de Planeación y Normatividad. SEDECO.</w:t>
      </w:r>
    </w:p>
    <w:p>
      <w:pPr>
        <w:autoSpaceDN w:val="0"/>
        <w:autoSpaceDE w:val="0"/>
        <w:widowControl/>
        <w:spacing w:line="245" w:lineRule="auto" w:before="224" w:after="0"/>
        <w:ind w:left="20" w:right="1728" w:firstLine="0"/>
        <w:jc w:val="left"/>
      </w:pPr>
      <w:r>
        <w:rPr>
          <w:w w:val="97.71428789411273"/>
          <w:rFonts w:ascii="Calibri" w:hAnsi="Calibri" w:eastAsia="Calibri"/>
          <w:b/>
          <w:i w:val="0"/>
          <w:color w:val="000000"/>
          <w:sz w:val="14"/>
        </w:rPr>
        <w:t xml:space="preserve">Nota: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 xml:space="preserve">Los precios de las Tiendas de Autoservicio son tomados de las respectivas páginas web oficiales. Todos los precios publicados están </w:t>
      </w:r>
      <w:r>
        <w:rPr>
          <w:w w:val="97.71428789411273"/>
          <w:rFonts w:ascii="Calibri" w:hAnsi="Calibri" w:eastAsia="Calibri"/>
          <w:b w:val="0"/>
          <w:i w:val="0"/>
          <w:color w:val="000000"/>
          <w:sz w:val="14"/>
        </w:rPr>
        <w:t>sujetos a cambios de último momento (sin previo aviso). No se encontró información correspondiente.</w:t>
      </w:r>
    </w:p>
    <w:sectPr w:rsidR="00FC693F" w:rsidRPr="0006063C" w:rsidSect="00034616">
      <w:pgSz w:w="11906" w:h="16838"/>
      <w:pgMar w:top="566" w:right="1440" w:bottom="1440" w:left="1024" w:header="720" w:footer="720" w:gutter="0"/>
      <w:cols w:space="720" w:num="1" w:equalWidth="0">
        <w:col w:w="9442" w:space="0"/>
        <w:col w:w="944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