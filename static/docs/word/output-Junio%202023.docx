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10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Mayo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$21.27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La Cruz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Precio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$21.27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Plaza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Aragón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Aragón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Aragón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$40.20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Plutarco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E Calles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Aragón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01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01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$21.75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 Prec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 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Nueva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09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$24.48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09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Juárez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Primera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Mercado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María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Morelos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Mercado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Valle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Gómez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$9.49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$19.67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$47.00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$60.48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1a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$22.47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$60.48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Bondojito 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$38.00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Bondojito 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$23.10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Aculco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$19.83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$29.88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712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Junio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19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Aragón 1a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$46.80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$31.60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19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$22.80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$19.83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Aragón 1a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$29.88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Aragón 1a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$59.88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$31.80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$17.80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$21.80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$32.83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Bugambilia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20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20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$49.48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$17.87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Anáhuac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Anáhuac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21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Aragón 3a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21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$49.48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3a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22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22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Río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Blanco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23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1a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23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Nueva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24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Bondojito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Bondojito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24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Bondojito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Bondojito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Bondojito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Bondojito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 Juan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Gonzalez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Romero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25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25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$24.00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26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$92.00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26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$25.49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27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$37.20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$25.02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0Ruta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27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$11.47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$18.49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$29.83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Bartolo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Atepehuacan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28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4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Nativitas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Aragón 6a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2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Nativitas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Aragón 6a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Nativitas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Aragón 6a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0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Nativitas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Aragón 6a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28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2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Nativitas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Aragón 6a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sección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$49.88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$11.47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$18.49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Aragón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6a sección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29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29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Medellín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Agosto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30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Tlatilco 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Tlatilco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Tlatilco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30 de Junio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Tlatilco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$21.75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Tlatilco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$38.40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Tlatilco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Aculco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Aculco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Tlatilco 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72" w:right="1302" w:bottom="852" w:left="1020" w:header="720" w:footer="720" w:gutter="0"/>
      <w:cols w:space="720" w:num="1" w:equalWidth="0"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