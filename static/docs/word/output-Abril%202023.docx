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01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$50.00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$22.30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01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$22.30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$48.80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Cuauhtémoc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Fernando Casas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Fernando Casas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Fernando Casas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Fernando Casas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Fernando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Casas Aleman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Tacuba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Tacuba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$50.00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$60.00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08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08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09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09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10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10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11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$149.00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11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12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12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13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13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14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14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15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15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16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16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17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$22.30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17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Azcapotzalco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18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$37.10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18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19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$37.10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19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$21.20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20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20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$21.10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21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21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22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22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23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3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23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24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$46.50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24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25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$46.50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Arcos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25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26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$46.50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0Ruta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26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27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$46.50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27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28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$46.50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28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2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Septiembre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29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$46.50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29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30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$49.25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$46.50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46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Mirador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30 de Abril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72" w:right="1302" w:bottom="852" w:left="1020" w:header="720" w:footer="720" w:gutter="0"/>
      <w:cols w:space="720" w:num="1" w:equalWidth="0"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