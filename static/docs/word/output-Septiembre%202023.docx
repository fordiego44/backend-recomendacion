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01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$51.00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$51.00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$109.00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$44.60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$33.80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$57.90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01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$57.90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02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$52.00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$108.00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$56.30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$29.40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02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$57.90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$33.90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$12.84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03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$108.00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$190.00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$56.30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$29.40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03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$57.90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$33.90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$12.84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04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$36.20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$109.00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$67.70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$32.20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$13.90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04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$57.90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05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Sifón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$156.00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$90.00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Sifón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$67.70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Sifón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$42.20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Sifón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05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Sifón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Sifón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Sifón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Sifón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Sifón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06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06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$44.80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07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$52.00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$109.00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$185.00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$190.00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$42.20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$13.90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07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08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$53.00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$53.00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$51.00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$52.00 Tlahuac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Tlahuac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Tlahuac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$109.00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$199.00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Tlahuac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Tlahuac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Tlahuac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Tlahuac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Tlahuac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Tlahuac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$42.20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Tlahuac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$13.90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Tlahuac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08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Tlahuac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Tlahuac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$54.20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Tlahuac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$33.00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Tlahuac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Tlahuac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 Tlahuac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09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$31.30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$13.07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$27.07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$43.50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$108.00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$199.00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$61.40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$62.50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Campestre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Aragón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09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$54.20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Rio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Campestre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Aragón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10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$31.30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$13.07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$27.07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$43.50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$108.00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$199.00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Martínez de 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$61.40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$62.50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10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$54.20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11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$31.07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Campestre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Aragón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Campestre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Aragón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$22.80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$43.00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$18.80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$13.90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11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Campestre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Aragón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Campestre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Aragón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Campestre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Aragón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12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$52.00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$52.00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$13.07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$43.00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4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$109.00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4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6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8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6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$13.90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12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$16.70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$37.20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6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La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13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$31.07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Cuchilla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del Tesoro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$13.07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Cuchilla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del Tesoro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$43.00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$34.00 Cuchilla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del Tesoro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$109.00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$69.00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Cuchilla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del Tesoro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Cuchilla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del Tesoro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Cuchilla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del Tesoro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Cuchilla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del Tesoro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Cuchilla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del Tesoro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13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Cuchilla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del Tesoro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$16.70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Cuchilla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del Tesoro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$29.80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Cuchilla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del Tesoro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Cuchilla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del Tesoro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Cuchilla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del Tesoro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Cuchilla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del Tesoro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14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$31.07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$51.00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Casas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Alemán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Casas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Alemán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Casas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Alemán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$43.00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Casas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Alemán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$199.00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$166.00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$196.00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Casas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Alemán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Casas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Alemán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Casas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Alemán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Casas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Alemán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$13.90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Casas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Alemán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14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Casas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Alemán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$37.20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Casas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Alemán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Casas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Alemán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Casas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Alemán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$14.00 Aquiles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Serdán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$17.00 Casas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Alemán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15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$31.07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$52.00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$13.07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$43.00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$37.00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$199.00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$59.20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$13.90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15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$37.20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16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$31.07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$51.00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1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$13.07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6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6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$43.00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4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$199.00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$59.20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4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Benito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Juárez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$45.00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$35.00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$22.00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$13.90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$18.00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16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$50.00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$37.20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$25.00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$16.00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$22.00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6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6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17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Sección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$16.50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$33.00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Sección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$199.00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9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Claveria 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$206.30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$190.00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Sección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$13.90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Sección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17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Sección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Sección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Claveria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Aragón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3a Sección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Claveria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18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$36.07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Bondojito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Villa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Coapa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Bondojito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Villa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Coapa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Villa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Coapa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Villa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Coapa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$52.00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$34.00 Villa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Coapa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$92.00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Bondojito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Villa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Coapa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Villa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Coapa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Villa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Coapa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Villa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Coapa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$36.60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Villa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Coapa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0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Villa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Coapa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18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$41.70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Bondojito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Villa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Coapa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Villa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Coapa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Villa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Coapa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Tlatilco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01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01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Tlatilco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Villa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Coapa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19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$31.07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$52.00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$194.70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$164.00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$12.95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19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$41.70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Nativitas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 Nativitas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20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$31.07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Villa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Coapa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Villa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Coapa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Villa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Coapa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42.00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$34.00 Villa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Coapa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$199.00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Villa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Coapa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Villa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Coapa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Villa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Coapa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Villa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Coapa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20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Villa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Coapa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Villa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Coapa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Villa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Coapa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Villa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Coapa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Villa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Coapa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21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$53.00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$53.00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Iztacalco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Iztacalco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$33.00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Iztacalco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Iztacalco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Iztacalco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Iztacalco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$44.00 Bondojito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Iztacalco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Iztacalco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Iztacalco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Iztacalco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$68.90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Iztacalco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$65.40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Iztacalco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$32.40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Iztacalco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Iztacalco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Iztacalco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Iztacalco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Iztacalco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Iztacalco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$22.80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Iztacalco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Iztacalco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Iztacalco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Iztacalco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Iztacalco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Iztacalco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Iztacalco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Iztacalco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Iztacalco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21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$41.70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Iztacalco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Iztacalco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Iztacalco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Iztacalco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Iztacalco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Iztacalco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Iztacalco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Iztacalco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Iztacalco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Iztacalco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Iztacalco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Iztacalco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Iztacalco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22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$31.07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$51.00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$44.00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$37.00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$92.00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$61.00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$13.90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22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$41.70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$57.90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07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 Ruta 07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23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Cuchilla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del Tesoro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$51.00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Cuchilla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del Tesoro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Cuchilla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del Tesoro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Cuchilla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del Tesoro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$92.00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Cuchilla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del Tesoro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$61.00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Cuchilla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del Tesoro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Cuchilla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del Tesoro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Cuchilla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del Tesoro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Cuchilla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del Tesoro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$36.40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$35.00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$22.00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$13.90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$18.00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Cuchilla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del Tesoro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23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$41.70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$50.00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Cuchilla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del Tesoro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Cuchilla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del Tesoro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$25.00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$16.00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$22.00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Cuchilla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del Tesoro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Cuchilla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del Tesoro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$14.00 Río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Blanco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24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$52.00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$92.00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Martínez de 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$190.00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$61.00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$36.40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$13.90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24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$41.70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América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La Dalia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 América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25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$52.00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$61.00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$36.40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25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Álamos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$37.80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Nva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Santa María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Álamos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26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$31.30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$53.00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$53.00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Casas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Alemán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$51.00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Casas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Alemán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$17.00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$47.00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$179.00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$61.00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Casas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Alemán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Casas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Alemán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Casas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Alemán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Casas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Alemán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26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Casas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Alemán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Casas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Alemán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$14.00 Progreso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Nacional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Pro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Hogar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27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$51.00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$51.00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$19.30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$64.00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$61.00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$45.30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$27.00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27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$21.00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$33.80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$10.00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Dalia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01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Septiembre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28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$31.30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$13.07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$49.00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$114.00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$61.00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$35.40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$23.40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$14.50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28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$35.60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$19.70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06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05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Azcapotzalco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Ruta 05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06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144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Bugambilia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29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$53.00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$51.00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$52.00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$19.30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$45.39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$92.00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$199.07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$155.00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$61.00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$35.40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$23.40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$13.90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$71.50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29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Granada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$37.80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Granada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0.00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$14.00 1 de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Diciembre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p>
      <w:pPr>
        <w:sectPr>
          <w:pgSz w:w="11906" w:h="16838"/>
          <w:pgMar w:top="566" w:right="1440" w:bottom="1440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30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$51.00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$52.00 Medellín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$22.00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$33.00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Medellín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$40.00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$38.00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$92.00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$199.70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$155.00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$185.00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La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$110.00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$61.00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Medellín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$54.00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Medellín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$35.00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$23.40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$22.00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$13.90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$18.00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$78.80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Medellín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418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30 de Septiembre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$50.00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$20.00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Medellín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$33.80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$14.90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$16.00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$37.80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 $22.00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08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La Arenal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Medellín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02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$28.90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02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08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Cosmopolita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La Arenal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sectPr w:rsidR="00FC693F" w:rsidRPr="0006063C" w:rsidSect="00034616">
      <w:pgSz w:w="11906" w:h="16838"/>
      <w:pgMar w:top="566" w:right="1440" w:bottom="1440" w:left="1024" w:header="720" w:footer="720" w:gutter="0"/>
      <w:cols w:space="720" w:num="1" w:equalWidth="0"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  <w:col w:w="944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