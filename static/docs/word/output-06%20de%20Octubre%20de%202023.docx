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580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06 de Octubre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$51.00 Argentina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$51.00 Argentina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$18.70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Argentina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$22.00 Argentina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 Argentina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$23.00 Argentina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Argentina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$20.00 Argentina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$20.07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Argentina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$40.00 Argentina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Argentina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$41.00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Argentina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$36.00 Argentina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$77.90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$199.70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Argentina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Argentina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Argentina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Argentina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Argentina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$60.00 Argentina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$61.00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Argentina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$25.00 Argentina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Argentina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$20.00 Argentina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$41.00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Argentina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Argentina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$45.00 Argentina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Argentina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$20.00 Argentina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Argentina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$35.60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Argentina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$35.00 Argentina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Argentina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$22.00 Argentina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Argentina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$18.00 Argentina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Argentina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$20.00 Argentina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Argentina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580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06 de Octubre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Argentina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$50.00 Argentina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$32.40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Argentina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$20.00 Argentina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Argentina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$24.00 Argentina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$33.80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Argentina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$25.00 Argentina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$15.70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Argentina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$16.00 Argentina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$36.30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Argentina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$22.00 Argentina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$19.70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Argentina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$20.00 Argentina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Argentina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$26.20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Argentina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sectPr w:rsidR="00FC693F" w:rsidRPr="0006063C" w:rsidSect="00034616">
      <w:pgSz w:w="11906" w:h="16838"/>
      <w:pgMar w:top="566" w:right="1440" w:bottom="1440" w:left="1024" w:header="720" w:footer="720" w:gutter="0"/>
      <w:cols w:space="720" w:num="1" w:equalWidth="0">
        <w:col w:w="9442" w:space="0"/>
        <w:col w:w="944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