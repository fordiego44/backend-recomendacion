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$46.20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Cuajimalpa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3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Mayo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08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$27.00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$22.50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$47.00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$52.00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$53.00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$222.70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$170.00 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$195.00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$58.80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$26.90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$13.90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$29.80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08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$11.00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Granada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01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$41.50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$26.90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$33.80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Granada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 Ruta 01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Bugambilia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$14.00 San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Nicolás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09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$20.00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$22.50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$53.00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$222.70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$154.00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Margarita Maza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$49.90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$60.00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$45.00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$20.00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$26.90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09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$41.50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Ruta 04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$20.00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Américas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Victoria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las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Democracias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Margarita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Maza de Juárez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Américas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10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$9.60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$22.50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$44.00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$222.70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$56.90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$65.00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$21.90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$8.90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$54.90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10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$36.90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$21.90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Ruta 05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Plutarco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 Calles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03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03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05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24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Febrero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Hogar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11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Tlatilco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$47.00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$53.43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$52.00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$222.70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$160.00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$180.00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$186.00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$185.00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$185.00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$56.30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$70.00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06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$29.90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Tlatilco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06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11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06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07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$41.50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Medellín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07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Isidro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Fabela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 Ruta 06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06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Medellín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Tlatilco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12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$9.60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$47.00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$199.70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$31.40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La Arenal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12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13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$9.60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$26.00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$47.00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$199.70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Fernando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Arenal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$31.40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La Arenal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13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Cruz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$14.00 Fernando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Casas Aleman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La Cruz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14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4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Dalia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$52.00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$17.50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$27.00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$9.60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$33.00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$22.30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La Dalia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$47.00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$44.50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5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$199.70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$210.00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3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$184.00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$210.00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Ruta 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0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$49.90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Dalia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8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9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1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$31.40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La Dalia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32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$21.00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6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$12.90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4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$29.50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$38.40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8"/>
        </w:trPr>
        <w:tc>
          <w:tcPr>
            <w:tcW w:type="dxa" w:w="2224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$28.00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192" w:h="27163"/>
          <w:pgMar w:top="914" w:right="1440" w:bottom="1254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7480" cy="14427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4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490"/>
        <w:ind w:left="12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14 de Mayo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1392"/>
        </w:trPr>
        <w:tc>
          <w:tcPr>
            <w:tcW w:type="dxa" w:w="2222"/>
            <w:vMerge w:val="restart"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8"/>
            <w:gridSpan w:val="2"/>
            <w:tcBorders>
              <w:start w:sz="1.5484000444412231" w:val="single" w:color="#FFFFFF"/>
              <w:top w:sz="7.2000000000000455" w:val="single" w:color="#FFFFFF"/>
              <w:end w:sz="1.5484000444412231" w:val="single" w:color="#FFFFFF"/>
              <w:bottom w:sz="1.5484000444412231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6"/>
            <w:gridSpan w:val="2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2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74"/>
            <w:gridSpan w:val="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34"/>
        </w:trPr>
        <w:tc>
          <w:tcPr>
            <w:tcW w:type="dxa" w:w="1631"/>
            <w:vMerge/>
            <w:tcBorders>
              <w:start w:sz="1.5484000444412231" w:val="single" w:color="#F4F4F4"/>
              <w:top w:sz="1.5484000444412231" w:val="single" w:color="#F4F4F4"/>
              <w:bottom w:sz="1.5484000444412231" w:val="single" w:color="#F4F4F4"/>
            </w:tcBorders>
          </w:tcPr>
          <w:p/>
        </w:tc>
        <w:tc>
          <w:tcPr>
            <w:tcW w:type="dxa" w:w="1446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1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4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246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</w:t>
            </w:r>
          </w:p>
        </w:tc>
        <w:tc>
          <w:tcPr>
            <w:tcW w:type="dxa" w:w="100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+ Alto     </w:t>
            </w:r>
          </w:p>
        </w:tc>
        <w:tc>
          <w:tcPr>
            <w:tcW w:type="dxa" w:w="1282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2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   </w:t>
            </w:r>
          </w:p>
        </w:tc>
        <w:tc>
          <w:tcPr>
            <w:tcW w:type="dxa" w:w="131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</w:t>
            </w: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+ Alto </w:t>
            </w:r>
          </w:p>
        </w:tc>
        <w:tc>
          <w:tcPr>
            <w:tcW w:type="dxa" w:w="1000"/>
            <w:tcBorders>
              <w:start w:sz="1.5484000444412231" w:val="single" w:color="#000000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150" w:right="0" w:firstLine="0"/>
              <w:jc w:val="left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4"/>
            <w:tcBorders>
              <w:start w:sz="1.5484000444412231" w:val="single" w:color="#000000"/>
              <w:top w:sz="1.5484000444412231" w:val="single" w:color="#000000"/>
              <w:end w:sz="1.5484000444412231" w:val="single" w:color="#FFFFFF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center"/>
            </w:pPr>
            <w:r>
              <w:rPr>
                <w:w w:val="101.07555389404297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8"/>
            <w:tcBorders>
              <w:start w:sz="1.5484000444412231" w:val="single" w:color="#FFFFFF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000000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$72.00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$60.00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La Dalia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000000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$11.00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0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8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5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$42.80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Ruta 02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8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3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Progreso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Nacional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49"/>
        </w:trPr>
        <w:tc>
          <w:tcPr>
            <w:tcW w:type="dxa" w:w="2222"/>
            <w:tcBorders>
              <w:start w:sz="1.5484000444412231" w:val="single" w:color="#F4F4F4"/>
              <w:top w:sz="1.5484000444412231" w:val="single" w:color="#F4F4F4"/>
              <w:end w:sz="1.5484000444412231" w:val="single" w:color="#FFFFFF"/>
              <w:bottom w:sz="1.548400044441223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6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$9.50 Chedraui</w:t>
            </w:r>
          </w:p>
        </w:tc>
        <w:tc>
          <w:tcPr>
            <w:tcW w:type="dxa" w:w="1112"/>
            <w:tcBorders>
              <w:start w:sz="1.5484000444412231" w:val="single" w:color="#FFFFFF"/>
              <w:top w:sz="1.5484000444412231" w:val="single" w:color="#FFFFFF"/>
              <w:end w:sz="1.5484000444412231" w:val="single" w:color="#FFFFFF"/>
              <w:bottom w:sz="1.548400044441223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4"/>
            <w:tcBorders>
              <w:start w:sz="1.5484000444412231" w:val="single" w:color="#FFFFFF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 Ruta 08</w:t>
            </w:r>
          </w:p>
        </w:tc>
        <w:tc>
          <w:tcPr>
            <w:tcW w:type="dxa" w:w="100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Ruta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1282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Mirador</w:t>
            </w:r>
          </w:p>
        </w:tc>
        <w:tc>
          <w:tcPr>
            <w:tcW w:type="dxa" w:w="131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 Mirador</w:t>
            </w:r>
          </w:p>
        </w:tc>
        <w:tc>
          <w:tcPr>
            <w:tcW w:type="dxa" w:w="1000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4"/>
            <w:tcBorders>
              <w:start w:sz="1.5484000444412231" w:val="single" w:color="#F4F4F4"/>
              <w:top w:sz="1.5484000444412231" w:val="single" w:color="#F4F4F4"/>
              <w:end w:sz="1.5484000444412231" w:val="single" w:color="#F4F4F4"/>
              <w:bottom w:sz="1.548400044441223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8"/>
            <w:tcBorders>
              <w:start w:sz="1.5484000444412231" w:val="single" w:color="#F4F4F4"/>
              <w:top w:sz="1.5484000444412231" w:val="single" w:color="#000000"/>
              <w:end w:sz="1.5484000444412231" w:val="single" w:color="#000000"/>
              <w:bottom w:sz="1.548400044441223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2" w:lineRule="auto" w:before="626" w:after="0"/>
        <w:ind w:left="228" w:right="0" w:firstLine="0"/>
        <w:jc w:val="left"/>
      </w:pPr>
      <w:r>
        <w:rPr>
          <w:w w:val="96.77500128746033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6" w:after="0"/>
        <w:ind w:left="2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2" w:after="0"/>
        <w:ind w:left="228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9192" w:h="27163"/>
          <w:pgMar w:top="914" w:right="1440" w:bottom="1440" w:left="1440" w:header="720" w:footer="720" w:gutter="0"/>
          <w:cols w:space="720" w:num="1" w:equalWidth="0"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Mercado 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Mirador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Pro 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$55.45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Plutarco 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Juan Arcos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Juan Arcos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Juan Arcos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0Ruta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Juan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Arcos de Belén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$17.30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$175.00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$186.00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$17.30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Puebla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$17.30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Escuadrón 201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$17.30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$175.00 Morelos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$9.54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$13.00 Isidro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Fabela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Obrero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Mundial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Cruz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Cruz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$184.00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Febrero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$46.71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Tláhuac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Nicolás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Tláhuac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$43.20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$21.10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16312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9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Mayo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Margarita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Maza de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16312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