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$186.00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$186.00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8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Juan 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Juan 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Juan 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Juan  Arcos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Arcos de Belen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$11.60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$53.00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Marzo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Pedro de los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Pinos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07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Independencia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07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Independencia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Independencia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07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07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07 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07 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Independencia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Independencia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07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Benito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Juárez Villa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Milpalta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$41.60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Martínez de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$27.40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0Ruta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0Ruta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Valle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Gómez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$31.75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5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Medellín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5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Medellín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5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Medellín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5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Medellín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5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Medellín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5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Medellín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5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Medellín 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$24.91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$16.35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$16.35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 Estrellas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 Estrellas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 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 Estrellas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 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 Estrellas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3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Estrellas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$16.35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$16.35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$205.70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$62.99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Granada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Granada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4" w:after="0"/>
              <w:ind w:left="66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La Paz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$53.00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$53.00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$98.00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Américas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Américas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Febrero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La Cruz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La Cruz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72" w:right="1302" w:bottom="852" w:left="1020" w:header="720" w:footer="720" w:gutter="0"/>
      <w:cols w:space="720" w:num="1" w:equalWidth="0"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