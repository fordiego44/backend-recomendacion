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22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$31.07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22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66" w:right="1440" w:bottom="1440" w:left="1024" w:header="720" w:footer="720" w:gutter="0"/>
      <w:cols w:space="720" w:num="1" w:equalWidth="0">
        <w:col w:w="9442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