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580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07 de Octubre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$51.00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$51.00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$18.70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24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Agosto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$40.00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$38.00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24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Agosto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$77.90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$199.70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Venustiano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Carranza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$90.00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24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Agosto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$61.00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Venustiano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Carranza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24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Agosto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Venustiano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Carranza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Venustiano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Carranza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24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Agosto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$35.60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$35.00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$18.00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Venustiano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Carranza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580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07 de Octubre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$50.00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$32.40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Venustiano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Carranza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Venustiano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Carranza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$15.70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$16.00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$36.30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$19.70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24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Agosto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$26.20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Venustiano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Carranza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sectPr w:rsidR="00FC693F" w:rsidRPr="0006063C" w:rsidSect="00034616">
      <w:pgSz w:w="11906" w:h="16838"/>
      <w:pgMar w:top="566" w:right="1440" w:bottom="1440" w:left="1024" w:header="720" w:footer="720" w:gutter="0"/>
      <w:cols w:space="720" w:num="1" w:equalWidth="0">
        <w:col w:w="9442" w:space="0"/>
        <w:col w:w="94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